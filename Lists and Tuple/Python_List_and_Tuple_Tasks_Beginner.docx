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EF" w:rsidRDefault="0099710A">
      <w:pPr>
        <w:pStyle w:val="Heading1"/>
      </w:pPr>
      <w:r>
        <w:t>Python Tasks: Lists and Tuples</w:t>
      </w:r>
    </w:p>
    <w:p w:rsidR="00D81AEF" w:rsidRDefault="0099710A">
      <w:pPr>
        <w:pStyle w:val="Heading2"/>
      </w:pPr>
      <w:r>
        <w:t xml:space="preserve"> 10 List Tasks </w:t>
      </w:r>
    </w:p>
    <w:p w:rsidR="00D81AEF" w:rsidRDefault="0099710A">
      <w:pPr>
        <w:pStyle w:val="Heading3"/>
      </w:pPr>
      <w:r>
        <w:t>Without Loop (5 Tasks)</w:t>
      </w:r>
    </w:p>
    <w:p w:rsidR="00D81AEF" w:rsidRDefault="0099710A">
      <w:pPr>
        <w:pStyle w:val="ListNumber"/>
      </w:pPr>
      <w:r>
        <w:t>1. Create and Print a List - Create a list of 5 fruits and print it.</w:t>
      </w:r>
    </w:p>
    <w:p w:rsidR="00D81AEF" w:rsidRDefault="0099710A">
      <w:pPr>
        <w:pStyle w:val="ListNumber"/>
      </w:pPr>
      <w:r>
        <w:t>2. Add and Remove Elements - Add a new fruit to the list and remove one fruit.</w:t>
      </w:r>
    </w:p>
    <w:p w:rsidR="00D81AEF" w:rsidRDefault="0099710A">
      <w:pPr>
        <w:pStyle w:val="ListNumber"/>
      </w:pPr>
      <w:r>
        <w:t>3. Find Maximum and Minimum - Create a list of numbers and print the maximum and minimum values.</w:t>
      </w:r>
    </w:p>
    <w:p w:rsidR="00D81AEF" w:rsidRDefault="0099710A">
      <w:pPr>
        <w:pStyle w:val="ListNumber"/>
      </w:pPr>
      <w:r>
        <w:t>4. Sort the List - Take a list of numbers and sort it in ascending order.</w:t>
      </w:r>
    </w:p>
    <w:p w:rsidR="00D81AEF" w:rsidRDefault="0099710A">
      <w:pPr>
        <w:pStyle w:val="ListNumber"/>
      </w:pPr>
      <w:r>
        <w:t>5. Join Two Lists - Combine [1, 2, 3] and [4, 5, 6] into one list.</w:t>
      </w:r>
    </w:p>
    <w:p w:rsidR="00D81AEF" w:rsidRDefault="0099710A">
      <w:pPr>
        <w:pStyle w:val="Heading3"/>
      </w:pPr>
      <w:r>
        <w:t xml:space="preserve"> Using for Loop</w:t>
      </w:r>
      <w:r>
        <w:t xml:space="preserve"> (5 Tasks)</w:t>
      </w:r>
    </w:p>
    <w:p w:rsidR="00D81AEF" w:rsidRDefault="0099710A">
      <w:pPr>
        <w:pStyle w:val="ListNumber"/>
      </w:pPr>
      <w:r>
        <w:t>6. Print All Items in a List - Create a list of cities and print each city using a for loop.</w:t>
      </w:r>
    </w:p>
    <w:p w:rsidR="00D81AEF" w:rsidRDefault="0099710A">
      <w:pPr>
        <w:pStyle w:val="ListNumber"/>
      </w:pPr>
      <w:r>
        <w:t>7. Find Sum of List Items - Create a list of 5 numbers and find their sum using a loop.</w:t>
      </w:r>
    </w:p>
    <w:p w:rsidR="00D81AEF" w:rsidRDefault="0099710A">
      <w:pPr>
        <w:pStyle w:val="ListNumber"/>
      </w:pPr>
      <w:r>
        <w:t>8. Count Even Numbers - From a list [1, 2, 3, 4, 5, 6, 7, 8], co</w:t>
      </w:r>
      <w:r>
        <w:t>unt how many are even.</w:t>
      </w:r>
    </w:p>
    <w:p w:rsidR="00D81AEF" w:rsidRDefault="0099710A">
      <w:pPr>
        <w:pStyle w:val="ListNumber"/>
      </w:pPr>
      <w:r>
        <w:t>9. Square Each Number - Create a list [1, 2, 3, 4, 5] and print each number’s square using a loop.</w:t>
      </w:r>
    </w:p>
    <w:p w:rsidR="00D81AEF" w:rsidRDefault="0099710A">
      <w:pPr>
        <w:pStyle w:val="ListNumber"/>
      </w:pPr>
      <w:r>
        <w:t>10. Reverse Print - Print all list items in reverse order using a loop (no built-in reverse).</w:t>
      </w:r>
    </w:p>
    <w:p w:rsidR="00D81AEF" w:rsidRDefault="0099710A">
      <w:pPr>
        <w:pStyle w:val="Heading2"/>
      </w:pPr>
      <w:r>
        <w:t>20 Tuple Tasks (Beginner Level)</w:t>
      </w:r>
    </w:p>
    <w:p w:rsidR="00D81AEF" w:rsidRDefault="0099710A">
      <w:pPr>
        <w:pStyle w:val="Heading3"/>
      </w:pPr>
      <w:r>
        <w:t xml:space="preserve"> Wi</w:t>
      </w:r>
      <w:r>
        <w:t>thout Loop (10 Tasks)</w:t>
      </w:r>
    </w:p>
    <w:p w:rsidR="00D81AEF" w:rsidRDefault="0099710A">
      <w:pPr>
        <w:pStyle w:val="ListNumber"/>
      </w:pPr>
      <w:r>
        <w:t>1. Create and Print a Tuple - Create a tuple of 5 colors and print it.</w:t>
      </w:r>
    </w:p>
    <w:p w:rsidR="00D81AEF" w:rsidRDefault="0099710A">
      <w:pPr>
        <w:pStyle w:val="ListNumber"/>
      </w:pPr>
      <w:r>
        <w:t>2. Access Elements - Print the first and last elements of (10, 20, 30, 40, 50).</w:t>
      </w:r>
    </w:p>
    <w:p w:rsidR="00D81AEF" w:rsidRDefault="0099710A">
      <w:pPr>
        <w:pStyle w:val="ListNumber"/>
      </w:pPr>
      <w:r>
        <w:t>3. Check Length - Find the length of a tuple using len().</w:t>
      </w:r>
    </w:p>
    <w:p w:rsidR="00D81AEF" w:rsidRDefault="0099710A">
      <w:pPr>
        <w:pStyle w:val="ListNumber"/>
      </w:pPr>
      <w:r>
        <w:t xml:space="preserve">4. Check Value Present - </w:t>
      </w:r>
      <w:r>
        <w:t>Check if 25 exists in (10, 20, 25, 30, 35).</w:t>
      </w:r>
    </w:p>
    <w:p w:rsidR="00D81AEF" w:rsidRDefault="0099710A">
      <w:pPr>
        <w:pStyle w:val="ListNumber"/>
      </w:pPr>
      <w:r>
        <w:t>5. Concatenate Two Tuples - Join (1, 2, 3) and (4, 5, 6).</w:t>
      </w:r>
    </w:p>
    <w:p w:rsidR="00D81AEF" w:rsidRDefault="0099710A">
      <w:pPr>
        <w:pStyle w:val="ListNumber"/>
      </w:pPr>
      <w:r>
        <w:t>6. Find Index and Count - From (1, 2, 3, 2, 4, 2, 5) print the index and count of 2.</w:t>
      </w:r>
    </w:p>
    <w:p w:rsidR="00D81AEF" w:rsidRDefault="0099710A">
      <w:pPr>
        <w:pStyle w:val="ListNumber"/>
      </w:pPr>
      <w:r>
        <w:t>7. Convert Tuple to List - Convert (1, 2, 3, 4) into a list and add o</w:t>
      </w:r>
      <w:r>
        <w:t>ne element.</w:t>
      </w:r>
    </w:p>
    <w:p w:rsidR="00D81AEF" w:rsidRDefault="0099710A">
      <w:pPr>
        <w:pStyle w:val="ListNumber"/>
      </w:pPr>
      <w:r>
        <w:t>8. Slice Tuple - Print the middle 3 elements from (10, 20, 30, 40, 50, 60).</w:t>
      </w:r>
    </w:p>
    <w:p w:rsidR="00D81AEF" w:rsidRDefault="0099710A">
      <w:pPr>
        <w:pStyle w:val="ListNumber"/>
      </w:pPr>
      <w:r>
        <w:t>9. Unpack Tuple - Unpack ('Apple', 'Banana', 'Cherry') into three variables.</w:t>
      </w:r>
    </w:p>
    <w:p w:rsidR="00D81AEF" w:rsidRDefault="0099710A">
      <w:pPr>
        <w:pStyle w:val="ListNumber"/>
      </w:pPr>
      <w:r>
        <w:t>10. Nested Tuple - Create a tuple containing another tuple and print both.</w:t>
      </w:r>
    </w:p>
    <w:p w:rsidR="00D81AEF" w:rsidRDefault="0099710A">
      <w:pPr>
        <w:pStyle w:val="Heading3"/>
      </w:pPr>
      <w:bookmarkStart w:id="0" w:name="_GoBack"/>
      <w:bookmarkEnd w:id="0"/>
      <w:r>
        <w:t xml:space="preserve"> Using for Loo</w:t>
      </w:r>
      <w:r>
        <w:t>p (10 Tasks)</w:t>
      </w:r>
    </w:p>
    <w:p w:rsidR="00D81AEF" w:rsidRDefault="0099710A">
      <w:pPr>
        <w:pStyle w:val="ListNumber"/>
      </w:pPr>
      <w:r>
        <w:t>11. Print All Tuple Elements - Print each element in a tuple (5, 10, 15, 20, 25) using a loop.</w:t>
      </w:r>
    </w:p>
    <w:p w:rsidR="00D81AEF" w:rsidRDefault="0099710A">
      <w:pPr>
        <w:pStyle w:val="ListNumber"/>
      </w:pPr>
      <w:r>
        <w:t>12. Find Sum of Tuple Elements - Use a loop to find the sum of (1, 2, 3, 4, 5).</w:t>
      </w:r>
    </w:p>
    <w:p w:rsidR="00D81AEF" w:rsidRDefault="0099710A">
      <w:pPr>
        <w:pStyle w:val="ListNumber"/>
      </w:pPr>
      <w:r>
        <w:t xml:space="preserve">13. Print Each Character - Create a tuple ('A', 'B', 'C', 'D') and </w:t>
      </w:r>
      <w:r>
        <w:t>print each letter using a loop.</w:t>
      </w:r>
    </w:p>
    <w:p w:rsidR="00D81AEF" w:rsidRDefault="0099710A">
      <w:pPr>
        <w:pStyle w:val="ListNumber"/>
      </w:pPr>
      <w:r>
        <w:t>14. Find Even Numbers - From (10, 11, 12, 13, 14, 15), print only even numbers.</w:t>
      </w:r>
    </w:p>
    <w:p w:rsidR="00D81AEF" w:rsidRDefault="0099710A">
      <w:pPr>
        <w:pStyle w:val="ListNumber"/>
      </w:pPr>
      <w:r>
        <w:t>15. Count Odd Numbers - Count how many odd numbers are in (1, 2, 3, 4, 5, 6, 7).</w:t>
      </w:r>
    </w:p>
    <w:p w:rsidR="00D81AEF" w:rsidRDefault="0099710A">
      <w:pPr>
        <w:pStyle w:val="ListNumber"/>
      </w:pPr>
      <w:r>
        <w:t xml:space="preserve">16. Find Smallest Number - Find the smallest value in (45, 12, </w:t>
      </w:r>
      <w:r>
        <w:t>89, 33, 67) using a loop.</w:t>
      </w:r>
    </w:p>
    <w:p w:rsidR="00D81AEF" w:rsidRDefault="0099710A">
      <w:pPr>
        <w:pStyle w:val="ListNumber"/>
      </w:pPr>
      <w:r>
        <w:lastRenderedPageBreak/>
        <w:t>17. Multiply All Elements - Multiply all numbers in (2, 3, 4, 5) using a loop.</w:t>
      </w:r>
    </w:p>
    <w:p w:rsidR="00D81AEF" w:rsidRDefault="0099710A">
      <w:pPr>
        <w:pStyle w:val="ListNumber"/>
      </w:pPr>
      <w:r>
        <w:t>18. Tuple of Words - Tuple = ('apple', 'banana', 'grapes') Print each word in uppercase using a loop.</w:t>
      </w:r>
    </w:p>
    <w:p w:rsidR="00D81AEF" w:rsidRDefault="0099710A">
      <w:pPr>
        <w:pStyle w:val="ListNumber"/>
      </w:pPr>
      <w:r>
        <w:t xml:space="preserve">19. Count Vowels - Create a tuple of letters and </w:t>
      </w:r>
      <w:r>
        <w:t>count how many vowels are there using a loop.</w:t>
      </w:r>
    </w:p>
    <w:p w:rsidR="00D81AEF" w:rsidRDefault="0099710A">
      <w:pPr>
        <w:pStyle w:val="ListNumber"/>
      </w:pPr>
      <w:r>
        <w:t>20. Index Display - Print index and value of each element in (100, 200, 300, 400) using a loop.</w:t>
      </w:r>
    </w:p>
    <w:sectPr w:rsidR="00D81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10A"/>
    <w:rsid w:val="00AA1D8D"/>
    <w:rsid w:val="00B47730"/>
    <w:rsid w:val="00CB0664"/>
    <w:rsid w:val="00D81A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0A17EF-86B2-409F-B6DF-C63FF838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2025-10-16T05:40:00Z</dcterms:modified>
  <cp:category/>
</cp:coreProperties>
</file>